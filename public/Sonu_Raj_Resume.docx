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SONU RAJ</w:t>
      </w:r>
    </w:p>
    <w:p>
      <w:r>
        <w:t>AI/ML Intern | DevOps Intern</w:t>
      </w:r>
    </w:p>
    <w:p>
      <w:pPr>
        <w:pStyle w:val="Heading1"/>
      </w:pPr>
      <w:r>
        <w:t>Contact</w:t>
      </w:r>
    </w:p>
    <w:p>
      <w:r>
        <w:t>Phone: +91 9472444514</w:t>
        <w:br/>
        <w:t>Email: sonurajgupta2003@gmail.com</w:t>
        <w:br/>
        <w:t>Location: Jagatpura, Jaipur, Rajasthan</w:t>
        <w:br/>
        <w:t>LinkedIn: https://www.linkedin.com/in/sonu-raj-62042425a</w:t>
        <w:br/>
        <w:t>GitHub: https://github.com/Sonuraj48</w:t>
      </w:r>
    </w:p>
    <w:p>
      <w:pPr>
        <w:pStyle w:val="Heading1"/>
      </w:pPr>
      <w:r>
        <w:t>Profile</w:t>
      </w:r>
    </w:p>
    <w:p>
      <w:r>
        <w:t>A highly motivated and curious B.Tech Computer Science Engineering student with a strong passion for Artificial Intelligence, Machine Learning, and DevOps. Committed to continuous learning and innovation, with hands-on experience in Python, machine learning algorithms, data analysis, and cloud technologies. Solid foundation in programming, data structures, and mathematics. Eager to contribute to AI/ML, DevOps, and full-stack projects.</w:t>
      </w:r>
    </w:p>
    <w:p>
      <w:pPr>
        <w:pStyle w:val="Heading1"/>
      </w:pPr>
      <w:r>
        <w:t>Skills &amp; Expertise</w:t>
      </w:r>
    </w:p>
    <w:p>
      <w:r>
        <w:t>Python, C, C++, Java</w:t>
        <w:br/>
        <w:t>MySQL, MongoDB</w:t>
        <w:br/>
        <w:t>HTML, CSS, JavaScript</w:t>
        <w:br/>
        <w:t>Docker, Jenkins, Kubernetes</w:t>
        <w:br/>
        <w:t>Node.js, Flask</w:t>
        <w:br/>
        <w:t>Data Analysis, Machine Learning, Deep Learning</w:t>
        <w:br/>
        <w:t>Problem Solving, Logical Thinking</w:t>
        <w:br/>
        <w:t>Oral and Written Communication</w:t>
      </w:r>
    </w:p>
    <w:p>
      <w:pPr>
        <w:pStyle w:val="Heading1"/>
      </w:pPr>
      <w:r>
        <w:t>Education</w:t>
      </w:r>
    </w:p>
    <w:p>
      <w:r>
        <w:t>B.Tech in Computer Science Engineering</w:t>
        <w:br/>
        <w:t>Vivekananda Global University, Jaipur (2022 – Present)</w:t>
        <w:br/>
        <w:t>CGPA: 9.09</w:t>
        <w:br/>
        <w:t>- Participated in multiple hackathons</w:t>
        <w:br/>
        <w:t>- Deans List for academic excellence</w:t>
        <w:br/>
        <w:t>Senior Secondary (Class 12)</w:t>
        <w:br/>
        <w:t>Aklank Public School, Kota (2021) – 86.6% (CBSE)</w:t>
        <w:br/>
        <w:t>Secondary (Class 10)</w:t>
        <w:br/>
        <w:t>Notre Dame Public School, Bettiah (2019) – 91.4% (CBSE)</w:t>
        <w:br/>
        <w:t>- National-level chess competition participant</w:t>
      </w:r>
    </w:p>
    <w:p>
      <w:pPr>
        <w:pStyle w:val="Heading1"/>
      </w:pPr>
      <w:r>
        <w:t>Experience</w:t>
      </w:r>
    </w:p>
    <w:p>
      <w:r>
        <w:t>DevOps Intern</w:t>
        <w:br/>
        <w:t>LinuxWorld Informatics Pvt Ltd (June 2024 – Present, Remote)</w:t>
        <w:br/>
        <w:t>- Designed and implemented CI/CD pipelines using Jenkins</w:t>
        <w:br/>
        <w:t>- Containerized applications using Docker</w:t>
        <w:br/>
        <w:t>- Orchestrated deployments with Kubernetes</w:t>
        <w:br/>
        <w:t>- Collaborated with development teams to streamline processes</w:t>
      </w:r>
    </w:p>
    <w:p>
      <w:pPr>
        <w:pStyle w:val="Heading1"/>
      </w:pPr>
      <w:r>
        <w:t>Projects</w:t>
      </w:r>
    </w:p>
    <w:p>
      <w:r>
        <w:t>Docker CI/CD using Jenkins</w:t>
        <w:br/>
        <w:t>- Simple webpage deployed inside a Docker container using Jenkins CI/CD pipeline</w:t>
        <w:br/>
        <w:t>- Automated build and deployment pipeline using Jenkins</w:t>
        <w:br/>
        <w:t>- Dockerized environment for consistent deployments</w:t>
        <w:br/>
        <w:t>- Webpage updates trigger CI/CD pipeline automatically</w:t>
        <w:br/>
        <w:br/>
        <w:t>Dockerfile Project</w:t>
        <w:br/>
        <w:t>- Build and run apps using Dockerfile; image creation and container deployment</w:t>
        <w:br/>
        <w:t>- Created custom Dockerfiles for multiple applications</w:t>
        <w:br/>
        <w:t>- Learned best practices for image optimization and security</w:t>
        <w:br/>
        <w:t>- Deployed containers on local and cloud environments</w:t>
        <w:br/>
        <w:br/>
        <w:t>Loan Approval Prediction Web App</w:t>
        <w:br/>
        <w:t>- Built using Flask, Random Forest, and joblib with real-time user inference and preprocessing</w:t>
        <w:br/>
        <w:t>- End-to-end ML pipeline: data preprocessing, model training, and deployment</w:t>
        <w:br/>
        <w:t>- Interactive web interface for real-time loan approval predictions</w:t>
        <w:br/>
        <w:t>- Integrated joblib for efficient model serialization and inference</w:t>
      </w:r>
    </w:p>
    <w:p>
      <w:pPr>
        <w:pStyle w:val="Heading1"/>
      </w:pPr>
      <w:r>
        <w:t>Certifications</w:t>
      </w:r>
    </w:p>
    <w:p>
      <w:r>
        <w:t>Get Started with Python (Google)</w:t>
        <w:br/>
        <w:t>Full-Stack Web Developer (Intro)</w:t>
        <w:br/>
        <w:t>Excel Basics for Data Analysis (Microsoft)</w:t>
        <w:br/>
        <w:t>Data Analytics, OS &amp; You: Becoming a Power User</w:t>
      </w:r>
    </w:p>
    <w:p>
      <w:pPr>
        <w:pStyle w:val="Heading1"/>
      </w:pPr>
      <w:r>
        <w:t>Languages</w:t>
      </w:r>
    </w:p>
    <w:p>
      <w:r>
        <w:t>English (Fluent)</w:t>
        <w:br/>
        <w:t>Hindi (Fluent)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